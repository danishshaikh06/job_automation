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BD379" w14:textId="7DA95D0E" w:rsidR="00F54289" w:rsidRDefault="00000000">
      <w:r w:rsidRPr="009B226D">
        <w:rPr>
          <w:rStyle w:val="Heading1Char"/>
        </w:rPr>
        <w:t>DANISH SHAIKH</w:t>
      </w:r>
      <w:r>
        <w:br/>
        <w:t>Aspiring Cloud Engineer | AI/ML Enthusiast | Software Developer</w:t>
      </w:r>
      <w:r>
        <w:br/>
        <w:t>Mumbai, India | shaikhdanish.sd06@gmail.com | +91 9004177451</w:t>
      </w:r>
      <w:r>
        <w:br/>
        <w:t>LinkedIn: linkedin.com/in/danish-shaikh-42421732b</w:t>
      </w:r>
    </w:p>
    <w:p w14:paraId="4FB3CC2A" w14:textId="77777777" w:rsidR="009B226D" w:rsidRDefault="00000000">
      <w:pPr>
        <w:pStyle w:val="Heading2"/>
      </w:pPr>
      <w:r>
        <w:t>PROFESSIONAL SUMMARY</w:t>
      </w:r>
    </w:p>
    <w:p w14:paraId="1CD2A8ED" w14:textId="275DAC9D" w:rsidR="009B226D" w:rsidRPr="009B226D" w:rsidRDefault="009B226D" w:rsidP="009B226D">
      <w:pPr>
        <w:pStyle w:val="Heading2"/>
        <w:spacing w:before="0"/>
        <w:jc w:val="both"/>
      </w:pPr>
      <w:proofErr w:type="gramStart"/>
      <w:r w:rsidRPr="009B226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Motivated</w:t>
      </w:r>
      <w:proofErr w:type="gramEnd"/>
      <w:r w:rsidRPr="009B226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Computer Science graduate (CGPA 8.41/10) with a strong passion for Artificial Intelligence and Machine Learning. Experienced in developing AI-powered applications including image classification, disease detection, and automation using deep learning models and neural networks. Certified in Azure and AWS Cloud, with a solid foundation in cloud deployment for AI workloads. Proficient in Python, TensorFlow, and </w:t>
      </w:r>
      <w:proofErr w:type="spellStart"/>
      <w:r w:rsidRPr="009B226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Keras</w:t>
      </w:r>
      <w:proofErr w:type="spellEnd"/>
      <w:r w:rsidRPr="009B226D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with hands-on projects demonstrating high accuracy and efficiency. Eager to contribute to AI-driven innovations in a collaborative, growth-focused environment.</w:t>
      </w:r>
    </w:p>
    <w:p w14:paraId="25C1FB1A" w14:textId="28854C73" w:rsidR="00F54289" w:rsidRDefault="00000000">
      <w:pPr>
        <w:pStyle w:val="Heading2"/>
      </w:pPr>
      <w:r>
        <w:t>CERTIFICATIONS</w:t>
      </w:r>
    </w:p>
    <w:p w14:paraId="1DCADCFA" w14:textId="0D06E8D1" w:rsidR="00F54289" w:rsidRDefault="00000000">
      <w:pPr>
        <w:pStyle w:val="ListBullet"/>
      </w:pPr>
      <w:r>
        <w:t xml:space="preserve"> Artificial Intelligence Program – ACMEGRADE</w:t>
      </w:r>
    </w:p>
    <w:p w14:paraId="0A8C3612" w14:textId="5D1E4FB9" w:rsidR="00F54289" w:rsidRDefault="00000000">
      <w:pPr>
        <w:pStyle w:val="ListBullet"/>
      </w:pPr>
      <w:r>
        <w:t xml:space="preserve"> Generative AI: Foundation Models and Platforms – IBM via Coursera</w:t>
      </w:r>
    </w:p>
    <w:p w14:paraId="4002FC73" w14:textId="6EE55614" w:rsidR="00F54289" w:rsidRDefault="00000000">
      <w:pPr>
        <w:pStyle w:val="ListBullet"/>
      </w:pPr>
      <w:r>
        <w:t xml:space="preserve"> Microsoft Certified: Azure Fundamentals</w:t>
      </w:r>
    </w:p>
    <w:p w14:paraId="4D9B8C30" w14:textId="6F24305A" w:rsidR="00F54289" w:rsidRDefault="00000000">
      <w:pPr>
        <w:pStyle w:val="ListBullet"/>
      </w:pPr>
      <w:r>
        <w:t xml:space="preserve"> AWS Academy Cloud Foundations</w:t>
      </w:r>
    </w:p>
    <w:p w14:paraId="635DE10E" w14:textId="5A5FECE5" w:rsidR="00F54289" w:rsidRDefault="00000000">
      <w:pPr>
        <w:pStyle w:val="ListBullet"/>
      </w:pPr>
      <w:r>
        <w:t xml:space="preserve"> AWS Academy Cloud Security Foundations</w:t>
      </w:r>
    </w:p>
    <w:p w14:paraId="642B7333" w14:textId="77777777" w:rsidR="00B52826" w:rsidRPr="00B52826" w:rsidRDefault="00B52826" w:rsidP="00B52826">
      <w:pPr>
        <w:pStyle w:val="Heading2"/>
        <w:rPr>
          <w:lang w:val="en-IN"/>
        </w:rPr>
      </w:pPr>
      <w:r w:rsidRPr="00B52826">
        <w:rPr>
          <w:lang w:val="en-IN"/>
        </w:rPr>
        <w:t>EXPERIENCE</w:t>
      </w:r>
    </w:p>
    <w:p w14:paraId="71EF4D4E" w14:textId="251261AB" w:rsidR="00B52826" w:rsidRPr="00B52826" w:rsidRDefault="00B52826" w:rsidP="00B52826">
      <w:pPr>
        <w:pStyle w:val="ListBullet"/>
        <w:rPr>
          <w:lang w:val="en-IN"/>
        </w:rPr>
      </w:pPr>
      <w:r w:rsidRPr="00B52826">
        <w:rPr>
          <w:b/>
          <w:bCs/>
          <w:lang w:val="en-IN"/>
        </w:rPr>
        <w:t>Founder &amp; Operations Head</w:t>
      </w:r>
      <w:r w:rsidRPr="00B52826">
        <w:rPr>
          <w:lang w:val="en-IN"/>
        </w:rPr>
        <w:br/>
      </w:r>
      <w:proofErr w:type="spellStart"/>
      <w:r w:rsidRPr="00B52826">
        <w:rPr>
          <w:b/>
          <w:bCs/>
          <w:lang w:val="en-IN"/>
        </w:rPr>
        <w:t>Watnot</w:t>
      </w:r>
      <w:proofErr w:type="spellEnd"/>
      <w:r w:rsidRPr="00B52826">
        <w:rPr>
          <w:b/>
          <w:bCs/>
          <w:lang w:val="en-IN"/>
        </w:rPr>
        <w:t xml:space="preserve"> – Instant Delivery Startup </w:t>
      </w:r>
      <w:r w:rsidRPr="00B52826">
        <w:rPr>
          <w:lang w:val="en-IN"/>
        </w:rPr>
        <w:br/>
      </w:r>
      <w:r w:rsidRPr="00B52826">
        <w:rPr>
          <w:i/>
          <w:iCs/>
          <w:lang w:val="en-IN"/>
        </w:rPr>
        <w:t>Mumbai, India | Jan 202</w:t>
      </w:r>
      <w:r w:rsidR="00352780">
        <w:rPr>
          <w:i/>
          <w:iCs/>
          <w:lang w:val="en-IN"/>
        </w:rPr>
        <w:t>4</w:t>
      </w:r>
      <w:r w:rsidRPr="00B52826">
        <w:rPr>
          <w:i/>
          <w:iCs/>
          <w:lang w:val="en-IN"/>
        </w:rPr>
        <w:t xml:space="preserve"> – Jun 202</w:t>
      </w:r>
      <w:r w:rsidR="00352780">
        <w:rPr>
          <w:i/>
          <w:iCs/>
          <w:lang w:val="en-IN"/>
        </w:rPr>
        <w:t>4</w:t>
      </w:r>
    </w:p>
    <w:p w14:paraId="0475AB1E" w14:textId="77777777" w:rsidR="00B52826" w:rsidRPr="00B52826" w:rsidRDefault="00B52826" w:rsidP="00B52826">
      <w:pPr>
        <w:pStyle w:val="ListBullet"/>
        <w:numPr>
          <w:ilvl w:val="0"/>
          <w:numId w:val="10"/>
        </w:numPr>
        <w:rPr>
          <w:lang w:val="en-IN"/>
        </w:rPr>
      </w:pPr>
      <w:r w:rsidRPr="00B52826">
        <w:rPr>
          <w:lang w:val="en-IN"/>
        </w:rPr>
        <w:t xml:space="preserve">Launched and managed </w:t>
      </w:r>
      <w:proofErr w:type="spellStart"/>
      <w:r w:rsidRPr="00B52826">
        <w:rPr>
          <w:lang w:val="en-IN"/>
        </w:rPr>
        <w:t>Watnot</w:t>
      </w:r>
      <w:proofErr w:type="spellEnd"/>
      <w:r w:rsidRPr="00B52826">
        <w:rPr>
          <w:lang w:val="en-IN"/>
        </w:rPr>
        <w:t>, a hyperlocal instant delivery startup offering groceries and prepared food with sub-</w:t>
      </w:r>
      <w:proofErr w:type="gramStart"/>
      <w:r>
        <w:rPr>
          <w:lang w:val="en-IN"/>
        </w:rPr>
        <w:t>12</w:t>
      </w:r>
      <w:r w:rsidRPr="00B52826">
        <w:rPr>
          <w:lang w:val="en-IN"/>
        </w:rPr>
        <w:t xml:space="preserve"> minute</w:t>
      </w:r>
      <w:proofErr w:type="gramEnd"/>
      <w:r w:rsidRPr="00B52826">
        <w:rPr>
          <w:lang w:val="en-IN"/>
        </w:rPr>
        <w:t xml:space="preserve"> delivery targets.</w:t>
      </w:r>
    </w:p>
    <w:p w14:paraId="31324217" w14:textId="77777777" w:rsidR="00B52826" w:rsidRPr="00B52826" w:rsidRDefault="00B52826" w:rsidP="00B52826">
      <w:pPr>
        <w:pStyle w:val="ListBullet"/>
        <w:numPr>
          <w:ilvl w:val="0"/>
          <w:numId w:val="10"/>
        </w:numPr>
        <w:rPr>
          <w:lang w:val="en-IN"/>
        </w:rPr>
      </w:pPr>
      <w:r w:rsidRPr="00B52826">
        <w:rPr>
          <w:lang w:val="en-IN"/>
        </w:rPr>
        <w:t>Built the core operations from scratch, including logistics management, vendor partnerships, delivery personnel coordination, and customer service.</w:t>
      </w:r>
    </w:p>
    <w:p w14:paraId="52EDEF8D" w14:textId="2842A579" w:rsidR="00B52826" w:rsidRDefault="00B52826" w:rsidP="00B52826">
      <w:pPr>
        <w:pStyle w:val="ListBullet"/>
        <w:numPr>
          <w:ilvl w:val="0"/>
          <w:numId w:val="10"/>
        </w:numPr>
        <w:rPr>
          <w:lang w:val="en-IN"/>
        </w:rPr>
      </w:pPr>
      <w:r w:rsidRPr="00B52826">
        <w:rPr>
          <w:lang w:val="en-IN"/>
        </w:rPr>
        <w:t xml:space="preserve">Acquired and served a user base of </w:t>
      </w:r>
      <w:r w:rsidRPr="00B52826">
        <w:rPr>
          <w:b/>
          <w:bCs/>
          <w:lang w:val="en-IN"/>
        </w:rPr>
        <w:t>300–500 active customers</w:t>
      </w:r>
      <w:r w:rsidRPr="00B52826">
        <w:rPr>
          <w:lang w:val="en-IN"/>
        </w:rPr>
        <w:t xml:space="preserve">, maintaining consistent </w:t>
      </w:r>
      <w:r w:rsidRPr="00B52826">
        <w:rPr>
          <w:b/>
          <w:bCs/>
          <w:lang w:val="en-IN"/>
        </w:rPr>
        <w:t>daily revenue of ₹2,500–₹3,000</w:t>
      </w:r>
      <w:r w:rsidRPr="00B52826">
        <w:rPr>
          <w:lang w:val="en-IN"/>
        </w:rPr>
        <w:t>.</w:t>
      </w:r>
    </w:p>
    <w:p w14:paraId="0F570B99" w14:textId="5D336AD2" w:rsidR="006B7D92" w:rsidRPr="00B52826" w:rsidRDefault="006B7D92" w:rsidP="00B52826">
      <w:pPr>
        <w:pStyle w:val="ListBullet"/>
        <w:numPr>
          <w:ilvl w:val="0"/>
          <w:numId w:val="10"/>
        </w:numPr>
        <w:rPr>
          <w:lang w:val="en-IN"/>
        </w:rPr>
      </w:pPr>
      <w:r w:rsidRPr="006B7D92">
        <w:t>Created and managed the entire web platform (WordPress</w:t>
      </w:r>
      <w:r>
        <w:t>)</w:t>
      </w:r>
      <w:r w:rsidRPr="006B7D92">
        <w:t>, ensuring 99% uptime, secure payment integration, and real-time inventory visibility.</w:t>
      </w:r>
    </w:p>
    <w:p w14:paraId="0D0BE930" w14:textId="77777777" w:rsidR="00B52826" w:rsidRPr="00B52826" w:rsidRDefault="00B52826" w:rsidP="00B52826">
      <w:pPr>
        <w:pStyle w:val="ListBullet"/>
        <w:numPr>
          <w:ilvl w:val="0"/>
          <w:numId w:val="10"/>
        </w:numPr>
        <w:rPr>
          <w:lang w:val="en-IN"/>
        </w:rPr>
      </w:pPr>
      <w:r w:rsidRPr="00B52826">
        <w:rPr>
          <w:lang w:val="en-IN"/>
        </w:rPr>
        <w:t>Managed small teams, conducted basic digital marketing campaigns, and utilized lean startup methods to test and adapt business strategies.</w:t>
      </w:r>
    </w:p>
    <w:p w14:paraId="0AC289C1" w14:textId="3D6D7D1E" w:rsidR="00B52826" w:rsidRPr="006B7D92" w:rsidRDefault="00B52826" w:rsidP="006B7D92">
      <w:pPr>
        <w:pStyle w:val="ListBullet"/>
        <w:numPr>
          <w:ilvl w:val="0"/>
          <w:numId w:val="10"/>
        </w:numPr>
        <w:rPr>
          <w:lang w:val="en-IN"/>
        </w:rPr>
      </w:pPr>
      <w:r w:rsidRPr="00B52826">
        <w:rPr>
          <w:lang w:val="en-IN"/>
        </w:rPr>
        <w:t>Gained practical experience in inventory systems, mobile delivery platforms, customer lifecycle management, and on-ground business operations.</w:t>
      </w:r>
    </w:p>
    <w:p w14:paraId="238FCB33" w14:textId="77777777" w:rsidR="00F54289" w:rsidRDefault="00000000">
      <w:pPr>
        <w:pStyle w:val="Heading2"/>
      </w:pPr>
      <w:r>
        <w:t>PROJECTS</w:t>
      </w:r>
    </w:p>
    <w:p w14:paraId="5E7339B1" w14:textId="2D10054E" w:rsidR="00F54289" w:rsidRDefault="00000000">
      <w:pPr>
        <w:pStyle w:val="ListBullet"/>
      </w:pPr>
      <w:r>
        <w:t xml:space="preserve"> Space Debris Detection – Developed an ML model to identify and track space debris via satellite imagery (Accuracy: 92%, Efficiency: 88%).</w:t>
      </w:r>
    </w:p>
    <w:p w14:paraId="05793729" w14:textId="5AA83B54" w:rsidR="00F54289" w:rsidRDefault="00000000">
      <w:pPr>
        <w:pStyle w:val="ListBullet"/>
      </w:pPr>
      <w:r>
        <w:t xml:space="preserve"> Space Debris Prediction – Created an AI-based orbital path prediction system (Accuracy: 89%, Efficiency: 85%).</w:t>
      </w:r>
    </w:p>
    <w:p w14:paraId="1645DD0A" w14:textId="02F8F5FD" w:rsidR="00F54289" w:rsidRDefault="00000000">
      <w:pPr>
        <w:pStyle w:val="ListBullet"/>
      </w:pPr>
      <w:r>
        <w:lastRenderedPageBreak/>
        <w:t xml:space="preserve"> Digit Recognition – Implemented a neural network to classify MNIST handwritten digits (Accuracy: 97%, Efficiency: 95%).</w:t>
      </w:r>
    </w:p>
    <w:p w14:paraId="113D8481" w14:textId="240190AD" w:rsidR="00F54289" w:rsidRDefault="00000000">
      <w:pPr>
        <w:pStyle w:val="ListBullet"/>
      </w:pPr>
      <w:r>
        <w:t xml:space="preserve"> Flower Recognition – Designed a CNN to identify flower species from images (Accuracy: 90%, Efficiency: 87%).</w:t>
      </w:r>
    </w:p>
    <w:p w14:paraId="0011015D" w14:textId="6B18054E" w:rsidR="00F54289" w:rsidRDefault="00000000">
      <w:pPr>
        <w:pStyle w:val="ListBullet"/>
      </w:pPr>
      <w:r>
        <w:t xml:space="preserve"> </w:t>
      </w:r>
      <w:proofErr w:type="spellStart"/>
      <w:r>
        <w:t>Watnot</w:t>
      </w:r>
      <w:proofErr w:type="spellEnd"/>
      <w:r>
        <w:t xml:space="preserve"> E-commerce Site – Built a user-focused online store using WordPress (User Efficiency Improvement: 80%).</w:t>
      </w:r>
    </w:p>
    <w:p w14:paraId="276DFE9D" w14:textId="1390649E" w:rsidR="00F54289" w:rsidRDefault="00000000">
      <w:pPr>
        <w:pStyle w:val="ListBullet"/>
      </w:pPr>
      <w:r>
        <w:t xml:space="preserve"> House Price Prediction – Applied regression techniques for real estate price estimation (Prediction Accuracy: 85%, Efficiency: 82%).</w:t>
      </w:r>
    </w:p>
    <w:p w14:paraId="41CD9EDC" w14:textId="2570CECD" w:rsidR="00F54289" w:rsidRDefault="00000000">
      <w:pPr>
        <w:pStyle w:val="ListBullet"/>
      </w:pPr>
      <w:r>
        <w:t xml:space="preserve"> Disease Identification – Built an AI tool for aiding medical diagnosis using image data (Accuracy: 91%, Efficiency: 88%).</w:t>
      </w:r>
    </w:p>
    <w:p w14:paraId="08542C86" w14:textId="73BA5A4C" w:rsidR="00F54289" w:rsidRDefault="00000000">
      <w:pPr>
        <w:pStyle w:val="ListBullet"/>
      </w:pPr>
      <w:r>
        <w:t xml:space="preserve"> Stock Forecasting – Created an ML model for predicting stock market trends (Accuracy: 83%, Efficiency: 79%).</w:t>
      </w:r>
    </w:p>
    <w:p w14:paraId="203CD8EA" w14:textId="4F270EEB" w:rsidR="00F54289" w:rsidRDefault="00000000">
      <w:pPr>
        <w:pStyle w:val="ListBullet"/>
      </w:pPr>
      <w:r>
        <w:t xml:space="preserve"> Job Automation – Developed Python scripts to automate repetitive tasks (Success Rate: 93%, Efficiency Gain: 90%).</w:t>
      </w:r>
    </w:p>
    <w:p w14:paraId="595A4061" w14:textId="28742A36" w:rsidR="00F54289" w:rsidRDefault="00000000">
      <w:pPr>
        <w:pStyle w:val="ListBullet"/>
      </w:pPr>
      <w:r>
        <w:t xml:space="preserve"> Automate Bot – Created a web automation bot using Python and APIs (Accuracy: 94%, Efficiency: 91%).</w:t>
      </w:r>
    </w:p>
    <w:p w14:paraId="7664ABFE" w14:textId="0B840F1F" w:rsidR="00F54289" w:rsidRDefault="00000000">
      <w:pPr>
        <w:pStyle w:val="ListBullet"/>
      </w:pPr>
      <w:r>
        <w:t xml:space="preserve"> Animal Classifier – Built a deep learning model to classify animal species from images (Accuracy: 92%, Efficiency: 89%).</w:t>
      </w:r>
    </w:p>
    <w:p w14:paraId="0F27188D" w14:textId="6444BFE6" w:rsidR="00F54289" w:rsidRDefault="00000000">
      <w:pPr>
        <w:pStyle w:val="ListBullet"/>
      </w:pPr>
      <w:r>
        <w:t xml:space="preserve"> Titanic Survival Prediction – Machine learning model for predicting passenger survival (Accuracy: 87%, Efficiency: 85%).</w:t>
      </w:r>
    </w:p>
    <w:p w14:paraId="69E594A3" w14:textId="3C82B7C4" w:rsidR="00F54289" w:rsidRDefault="00000000">
      <w:pPr>
        <w:pStyle w:val="ListBullet"/>
      </w:pPr>
      <w:r>
        <w:t xml:space="preserve"> Breast Cancer Detection – Developed an AI system for early detection of breast cancer (Accuracy: 95%, Efficiency: 92%).</w:t>
      </w:r>
    </w:p>
    <w:p w14:paraId="278432FE" w14:textId="7DD0B28A" w:rsidR="00F54289" w:rsidRDefault="00000000">
      <w:pPr>
        <w:pStyle w:val="ListBullet"/>
      </w:pPr>
      <w:r>
        <w:t xml:space="preserve"> Neuro Flight – Used reinforcement learning to train autonomous drone flight control (Control Accuracy: 88%, Efficiency: 86%).</w:t>
      </w:r>
    </w:p>
    <w:p w14:paraId="15A504D4" w14:textId="77777777" w:rsidR="00F54289" w:rsidRDefault="00000000">
      <w:pPr>
        <w:pStyle w:val="Heading2"/>
      </w:pPr>
      <w:r>
        <w:t>TECHNICAL SKILLS</w:t>
      </w:r>
    </w:p>
    <w:p w14:paraId="76B70896" w14:textId="4A5E5E41" w:rsidR="00F54289" w:rsidRDefault="00000000">
      <w:pPr>
        <w:pStyle w:val="ListBullet"/>
      </w:pPr>
      <w:r>
        <w:t xml:space="preserve"> Programming Languages: Python, Java, C, C++, JavaScript (Basic)</w:t>
      </w:r>
    </w:p>
    <w:p w14:paraId="66D15EF2" w14:textId="2152C2D9" w:rsidR="00F54289" w:rsidRDefault="00000000">
      <w:pPr>
        <w:pStyle w:val="ListBullet"/>
      </w:pPr>
      <w:r>
        <w:t xml:space="preserve"> Frameworks: Django, Spring Framework</w:t>
      </w:r>
    </w:p>
    <w:p w14:paraId="09345EE1" w14:textId="7F09D37F" w:rsidR="00F54289" w:rsidRDefault="00000000">
      <w:pPr>
        <w:pStyle w:val="ListBullet"/>
      </w:pPr>
      <w:r>
        <w:t xml:space="preserve"> Cloud &amp; AI Tools: TensorFlow,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 (Basic), Git, WordPress</w:t>
      </w:r>
    </w:p>
    <w:p w14:paraId="3928A5F8" w14:textId="3703B915" w:rsidR="00F54289" w:rsidRDefault="00000000">
      <w:pPr>
        <w:pStyle w:val="ListBullet"/>
      </w:pPr>
      <w:r>
        <w:t xml:space="preserve"> Databases &amp; OS: MySQL, PostgreSQL, Linux, Windows</w:t>
      </w:r>
    </w:p>
    <w:p w14:paraId="6773F8D4" w14:textId="3ECE6E78" w:rsidR="00F54289" w:rsidRDefault="00000000">
      <w:pPr>
        <w:pStyle w:val="ListBullet"/>
      </w:pPr>
      <w:r>
        <w:t xml:space="preserve"> Core Areas: Machine Learning, Deep Learning, Web Programming, Operating </w:t>
      </w:r>
      <w:proofErr w:type="gramStart"/>
      <w:r>
        <w:t xml:space="preserve">Systems, </w:t>
      </w:r>
      <w:r w:rsidR="009B226D">
        <w:t xml:space="preserve">  </w:t>
      </w:r>
      <w:proofErr w:type="gramEnd"/>
      <w:r w:rsidR="009B226D">
        <w:t xml:space="preserve">   </w:t>
      </w:r>
      <w:r>
        <w:t>Data Structures and Algorithms</w:t>
      </w:r>
    </w:p>
    <w:p w14:paraId="671DBFC5" w14:textId="77777777" w:rsidR="00F54289" w:rsidRDefault="00000000">
      <w:pPr>
        <w:pStyle w:val="Heading2"/>
      </w:pPr>
      <w:r>
        <w:t>EDUCATION</w:t>
      </w:r>
    </w:p>
    <w:p w14:paraId="7B52D1D6" w14:textId="1070CC7C" w:rsidR="00F54289" w:rsidRDefault="00000000">
      <w:pPr>
        <w:pStyle w:val="ListBullet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– Computer Science and Engineering</w:t>
      </w:r>
      <w:r>
        <w:br/>
        <w:t>Amity University Mumbai | CGPA: 8.41/10</w:t>
      </w:r>
    </w:p>
    <w:p w14:paraId="334906D0" w14:textId="5261712F" w:rsidR="00F54289" w:rsidRDefault="00000000">
      <w:pPr>
        <w:pStyle w:val="ListBullet"/>
      </w:pPr>
      <w:r>
        <w:t xml:space="preserve"> 12th Grade – STATE Board</w:t>
      </w:r>
      <w:r>
        <w:br/>
        <w:t>Royal College, Mumbai | 65.57% (March 2022)</w:t>
      </w:r>
    </w:p>
    <w:p w14:paraId="13972E02" w14:textId="7F40047E" w:rsidR="00F54289" w:rsidRDefault="00000000">
      <w:pPr>
        <w:pStyle w:val="ListBullet"/>
      </w:pPr>
      <w:r>
        <w:t xml:space="preserve"> 10th Grade – STATE Board</w:t>
      </w:r>
      <w:r>
        <w:br/>
        <w:t>St. Xavier's High School, Mumbai | 75% (March 2020)</w:t>
      </w:r>
    </w:p>
    <w:p w14:paraId="29CCD167" w14:textId="77777777" w:rsidR="00F54289" w:rsidRDefault="00000000">
      <w:pPr>
        <w:pStyle w:val="Heading2"/>
      </w:pPr>
      <w:r>
        <w:t>SOFT SKILLS</w:t>
      </w:r>
    </w:p>
    <w:p w14:paraId="1A07B230" w14:textId="41C1C71F" w:rsidR="00F54289" w:rsidRDefault="00000000" w:rsidP="009B226D">
      <w:pPr>
        <w:pStyle w:val="ListBullet"/>
      </w:pPr>
      <w:r>
        <w:t xml:space="preserve"> Problem-solving</w:t>
      </w:r>
      <w:r w:rsidR="009B226D">
        <w:t xml:space="preserve">, </w:t>
      </w:r>
      <w:r>
        <w:t>Leadership</w:t>
      </w:r>
      <w:r w:rsidR="009B226D">
        <w:t xml:space="preserve">, </w:t>
      </w:r>
      <w:r>
        <w:t>Communication</w:t>
      </w:r>
      <w:r w:rsidR="009B226D">
        <w:t xml:space="preserve">, </w:t>
      </w:r>
      <w:r>
        <w:t>Teamwork</w:t>
      </w:r>
      <w:r w:rsidR="009B226D">
        <w:t xml:space="preserve">, </w:t>
      </w:r>
      <w:r>
        <w:t>Adaptability</w:t>
      </w:r>
    </w:p>
    <w:p w14:paraId="344B8B65" w14:textId="77777777" w:rsidR="00F54289" w:rsidRDefault="00000000">
      <w:pPr>
        <w:pStyle w:val="Heading2"/>
      </w:pPr>
      <w:r>
        <w:lastRenderedPageBreak/>
        <w:t>PERSONAL INTERESTS</w:t>
      </w:r>
    </w:p>
    <w:p w14:paraId="433C9765" w14:textId="18910E16" w:rsidR="00F54289" w:rsidRDefault="00000000" w:rsidP="009B226D">
      <w:pPr>
        <w:pStyle w:val="ListBullet"/>
      </w:pPr>
      <w:r>
        <w:t xml:space="preserve"> Exploring AI ethics</w:t>
      </w:r>
      <w:r w:rsidR="009B226D">
        <w:t xml:space="preserve">, </w:t>
      </w:r>
      <w:r>
        <w:t>Swimming</w:t>
      </w:r>
      <w:r w:rsidR="009B226D">
        <w:t xml:space="preserve">, </w:t>
      </w:r>
      <w:r>
        <w:t>Boxing and MMA</w:t>
      </w:r>
      <w:r w:rsidR="009B226D">
        <w:t xml:space="preserve">, </w:t>
      </w:r>
      <w:r>
        <w:t>Playing football</w:t>
      </w:r>
    </w:p>
    <w:p w14:paraId="7AA12851" w14:textId="77777777" w:rsidR="00B52826" w:rsidRDefault="00B52826" w:rsidP="00B52826">
      <w:pPr>
        <w:pStyle w:val="ListBullet"/>
        <w:numPr>
          <w:ilvl w:val="0"/>
          <w:numId w:val="0"/>
        </w:numPr>
        <w:ind w:left="360" w:hanging="360"/>
      </w:pPr>
    </w:p>
    <w:sectPr w:rsidR="00B528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60BE5" w14:textId="77777777" w:rsidR="00EB716C" w:rsidRDefault="00EB716C" w:rsidP="006B7D92">
      <w:pPr>
        <w:spacing w:after="0" w:line="240" w:lineRule="auto"/>
      </w:pPr>
      <w:r>
        <w:separator/>
      </w:r>
    </w:p>
  </w:endnote>
  <w:endnote w:type="continuationSeparator" w:id="0">
    <w:p w14:paraId="6538B66D" w14:textId="77777777" w:rsidR="00EB716C" w:rsidRDefault="00EB716C" w:rsidP="006B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33AD0" w14:textId="77777777" w:rsidR="00EB716C" w:rsidRDefault="00EB716C" w:rsidP="006B7D92">
      <w:pPr>
        <w:spacing w:after="0" w:line="240" w:lineRule="auto"/>
      </w:pPr>
      <w:r>
        <w:separator/>
      </w:r>
    </w:p>
  </w:footnote>
  <w:footnote w:type="continuationSeparator" w:id="0">
    <w:p w14:paraId="2B53D710" w14:textId="77777777" w:rsidR="00EB716C" w:rsidRDefault="00EB716C" w:rsidP="006B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6C2903"/>
    <w:multiLevelType w:val="multilevel"/>
    <w:tmpl w:val="4442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083042">
    <w:abstractNumId w:val="8"/>
  </w:num>
  <w:num w:numId="2" w16cid:durableId="1188718488">
    <w:abstractNumId w:val="6"/>
  </w:num>
  <w:num w:numId="3" w16cid:durableId="905460836">
    <w:abstractNumId w:val="5"/>
  </w:num>
  <w:num w:numId="4" w16cid:durableId="789086031">
    <w:abstractNumId w:val="4"/>
  </w:num>
  <w:num w:numId="5" w16cid:durableId="222570189">
    <w:abstractNumId w:val="7"/>
  </w:num>
  <w:num w:numId="6" w16cid:durableId="331497377">
    <w:abstractNumId w:val="3"/>
  </w:num>
  <w:num w:numId="7" w16cid:durableId="198976578">
    <w:abstractNumId w:val="2"/>
  </w:num>
  <w:num w:numId="8" w16cid:durableId="1273591474">
    <w:abstractNumId w:val="1"/>
  </w:num>
  <w:num w:numId="9" w16cid:durableId="165873415">
    <w:abstractNumId w:val="0"/>
  </w:num>
  <w:num w:numId="10" w16cid:durableId="1834443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11E"/>
    <w:rsid w:val="00192AAB"/>
    <w:rsid w:val="0029639D"/>
    <w:rsid w:val="00326F90"/>
    <w:rsid w:val="00352780"/>
    <w:rsid w:val="00585C51"/>
    <w:rsid w:val="006B7D92"/>
    <w:rsid w:val="00753FBB"/>
    <w:rsid w:val="008077A2"/>
    <w:rsid w:val="00941E23"/>
    <w:rsid w:val="009B226D"/>
    <w:rsid w:val="00AA1D8D"/>
    <w:rsid w:val="00B47730"/>
    <w:rsid w:val="00B52826"/>
    <w:rsid w:val="00BA412E"/>
    <w:rsid w:val="00C7053C"/>
    <w:rsid w:val="00CB0664"/>
    <w:rsid w:val="00DD3D25"/>
    <w:rsid w:val="00EB716C"/>
    <w:rsid w:val="00ED2FB8"/>
    <w:rsid w:val="00F542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0E518"/>
  <w14:defaultImageDpi w14:val="300"/>
  <w15:docId w15:val="{B0DBD6D1-69C9-4902-AE87-C2E5CD02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Yasar Saquib Shaikh</cp:lastModifiedBy>
  <cp:revision>2</cp:revision>
  <dcterms:created xsi:type="dcterms:W3CDTF">2025-05-31T07:32:00Z</dcterms:created>
  <dcterms:modified xsi:type="dcterms:W3CDTF">2025-05-31T07:32:00Z</dcterms:modified>
  <cp:category/>
</cp:coreProperties>
</file>